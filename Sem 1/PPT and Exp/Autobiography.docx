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3D" w:rsidRDefault="00F04E3D" w:rsidP="00F04E3D">
      <w:pPr>
        <w:rPr>
          <w:sz w:val="44"/>
          <w:szCs w:val="44"/>
        </w:rPr>
      </w:pPr>
      <w:r w:rsidRPr="00267FA5">
        <w:rPr>
          <w:sz w:val="44"/>
          <w:szCs w:val="44"/>
        </w:rPr>
        <w:t>THE IDIOSYNCRATIC</w:t>
      </w:r>
    </w:p>
    <w:p w:rsidR="00267FA5" w:rsidRPr="00267FA5" w:rsidRDefault="00F04E3D" w:rsidP="00F04E3D">
      <w:pPr>
        <w:rPr>
          <w:rStyle w:val="Emphasis"/>
          <w:sz w:val="44"/>
          <w:szCs w:val="44"/>
        </w:rPr>
      </w:pPr>
      <w:r>
        <w:rPr>
          <w:i/>
          <w:i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273685</wp:posOffset>
            </wp:positionV>
            <wp:extent cx="2670810" cy="291274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Emphasis"/>
          <w:sz w:val="44"/>
          <w:szCs w:val="44"/>
        </w:rPr>
        <w:br w:type="textWrapping" w:clear="all"/>
      </w:r>
    </w:p>
    <w:p w:rsidR="00267FA5" w:rsidRPr="00267FA5" w:rsidRDefault="00267FA5" w:rsidP="00267FA5">
      <w:pPr>
        <w:rPr>
          <w:i/>
          <w:iCs/>
          <w:sz w:val="44"/>
          <w:szCs w:val="44"/>
        </w:rPr>
      </w:pPr>
    </w:p>
    <w:p w:rsidR="00280915" w:rsidRPr="00267FA5" w:rsidRDefault="00944C18" w:rsidP="00267FA5">
      <w:pPr>
        <w:pStyle w:val="Heading4"/>
      </w:pPr>
      <w:proofErr w:type="gramStart"/>
      <w:r w:rsidRPr="00267FA5">
        <w:t>Background :</w:t>
      </w:r>
      <w:proofErr w:type="gramEnd"/>
    </w:p>
    <w:p w:rsidR="00280915" w:rsidRDefault="00944C18">
      <w:pPr>
        <w:spacing w:before="240" w:after="240"/>
      </w:pPr>
      <w:r>
        <w:t xml:space="preserve">My name is 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 xml:space="preserve"> and I was born on the 29th of September, 2000 in </w:t>
      </w:r>
      <w:proofErr w:type="spellStart"/>
      <w:r>
        <w:t>Lucknow</w:t>
      </w:r>
      <w:proofErr w:type="spellEnd"/>
      <w:r>
        <w:t xml:space="preserve">, India. My parents were </w:t>
      </w:r>
      <w:proofErr w:type="spellStart"/>
      <w:r>
        <w:t>Amitabh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 xml:space="preserve"> and </w:t>
      </w:r>
      <w:proofErr w:type="spellStart"/>
      <w:r>
        <w:t>Amita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>. Since childhood, I was a coddled child and because of being the youngest of three, I was embraced the most among my siblings. I have grown up in a joint family and amidst my cousins who always support and cared a lot about me.</w:t>
      </w:r>
    </w:p>
    <w:p w:rsidR="00280915" w:rsidRDefault="00944C18" w:rsidP="00267FA5">
      <w:pPr>
        <w:pStyle w:val="Heading4"/>
      </w:pPr>
      <w:r>
        <w:t xml:space="preserve">Educational </w:t>
      </w:r>
      <w:proofErr w:type="gramStart"/>
      <w:r>
        <w:t>Phase :</w:t>
      </w:r>
      <w:proofErr w:type="gramEnd"/>
      <w:r>
        <w:t xml:space="preserve"> </w:t>
      </w:r>
    </w:p>
    <w:p w:rsidR="00280915" w:rsidRDefault="00944C18">
      <w:pPr>
        <w:spacing w:before="240" w:after="240"/>
      </w:pPr>
      <w:r>
        <w:t xml:space="preserve">I attained my education from St. Francis' College, </w:t>
      </w:r>
      <w:proofErr w:type="spellStart"/>
      <w:r>
        <w:t>Lucknow</w:t>
      </w:r>
      <w:proofErr w:type="spellEnd"/>
      <w:r>
        <w:t xml:space="preserve">. Studied there for fourteen years made me feel a </w:t>
      </w:r>
      <w:proofErr w:type="spellStart"/>
      <w:r>
        <w:t>Sence</w:t>
      </w:r>
      <w:proofErr w:type="spellEnd"/>
      <w:r>
        <w:t xml:space="preserve"> of Belongingness with that place, A place where </w:t>
      </w:r>
      <w:proofErr w:type="gramStart"/>
      <w:r>
        <w:t>a had</w:t>
      </w:r>
      <w:proofErr w:type="gramEnd"/>
      <w:r>
        <w:t xml:space="preserve"> the best memories of my life. Friends whom I count as my family members, </w:t>
      </w:r>
      <w:proofErr w:type="gramStart"/>
      <w:r>
        <w:t>Numerous</w:t>
      </w:r>
      <w:proofErr w:type="gramEnd"/>
      <w:r>
        <w:t xml:space="preserve"> achievements in sports and academics which always tends to hoist my self-confidence, and teachers who guided me through the unrelenting difficulties of my life. I was among the ablest students of my school and had an outstanding result in my matriculation and Higher Secondary Science. A further pursued </w:t>
      </w:r>
      <w:proofErr w:type="spellStart"/>
      <w:r>
        <w:t>Btech</w:t>
      </w:r>
      <w:proofErr w:type="spellEnd"/>
      <w:r>
        <w:t xml:space="preserve"> in Computer Engineering at Vellore Institute of Technology.</w:t>
      </w:r>
    </w:p>
    <w:p w:rsidR="00280915" w:rsidRPr="00267FA5" w:rsidRDefault="00944C18" w:rsidP="00267FA5">
      <w:pPr>
        <w:pStyle w:val="NoSpacing"/>
        <w:rPr>
          <w:rStyle w:val="Strong"/>
        </w:rPr>
      </w:pPr>
      <w:r w:rsidRPr="00267FA5">
        <w:rPr>
          <w:rStyle w:val="Strong"/>
        </w:rPr>
        <w:t xml:space="preserve">Approach to </w:t>
      </w:r>
      <w:proofErr w:type="gramStart"/>
      <w:r w:rsidRPr="00267FA5">
        <w:rPr>
          <w:rStyle w:val="Strong"/>
        </w:rPr>
        <w:t>Life :</w:t>
      </w:r>
      <w:proofErr w:type="gramEnd"/>
    </w:p>
    <w:p w:rsidR="00280915" w:rsidRDefault="00944C18">
      <w:pPr>
        <w:spacing w:before="240" w:after="240"/>
      </w:pPr>
      <w:r>
        <w:t xml:space="preserve">I'm an Introvert with a pinch of altruism, who is always on the verge to help others. I'm a benefactor who believes in improvement through collaboration rather than competition. I do not </w:t>
      </w:r>
      <w:r>
        <w:lastRenderedPageBreak/>
        <w:t>depend on others for happiness as I have a firm belief that every individual is in itself a source of happiness. Everyone has a motivation for their dreams and my motivation is my Father.</w:t>
      </w:r>
    </w:p>
    <w:p w:rsidR="00280915" w:rsidRPr="00267FA5" w:rsidRDefault="00944C18">
      <w:pPr>
        <w:spacing w:before="240" w:after="240"/>
        <w:rPr>
          <w:rStyle w:val="Strong"/>
        </w:rPr>
      </w:pPr>
      <w:r w:rsidRPr="00267FA5">
        <w:rPr>
          <w:rStyle w:val="Strong"/>
        </w:rPr>
        <w:t>Long Term Goal:</w:t>
      </w:r>
    </w:p>
    <w:p w:rsidR="00280915" w:rsidRDefault="00CA6DDA">
      <w:pPr>
        <w:spacing w:before="240" w:after="240"/>
      </w:pPr>
      <w:r>
        <w:t>My long</w:t>
      </w:r>
      <w:r w:rsidR="00944C18">
        <w:t xml:space="preserve"> Term goal is not to be a researcher in Quantum Computing Field, or an Entrepreneur, or a Software Engineer but is to a Human who can set an example for others who are ensnared in their life. "I do not demand an </w:t>
      </w:r>
      <w:proofErr w:type="gramStart"/>
      <w:r w:rsidR="00944C18">
        <w:t>improvement,</w:t>
      </w:r>
      <w:proofErr w:type="gramEnd"/>
      <w:r w:rsidR="00944C18">
        <w:t xml:space="preserve"> I want a revolutionary change in the World."</w:t>
      </w:r>
    </w:p>
    <w:sectPr w:rsidR="00280915" w:rsidSect="00280915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016A3"/>
    <w:multiLevelType w:val="hybridMultilevel"/>
    <w:tmpl w:val="58EA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35310"/>
    <w:multiLevelType w:val="hybridMultilevel"/>
    <w:tmpl w:val="A33E1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60A8D"/>
    <w:multiLevelType w:val="hybridMultilevel"/>
    <w:tmpl w:val="D45E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compat/>
  <w:rsids>
    <w:rsidRoot w:val="00280915"/>
    <w:rsid w:val="00267FA5"/>
    <w:rsid w:val="00280915"/>
    <w:rsid w:val="008E3348"/>
    <w:rsid w:val="00944C18"/>
    <w:rsid w:val="00CA6DDA"/>
    <w:rsid w:val="00D44DF7"/>
    <w:rsid w:val="00F0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7FA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7FA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7FA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FA5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67FA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67FA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267F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67F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F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67FA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67FA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67F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7FA5"/>
    <w:rPr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7FA5"/>
    <w:rPr>
      <w:b/>
      <w:bCs/>
    </w:rPr>
  </w:style>
  <w:style w:type="paragraph" w:styleId="ListParagraph">
    <w:name w:val="List Paragraph"/>
    <w:basedOn w:val="Normal"/>
    <w:uiPriority w:val="34"/>
    <w:qFormat/>
    <w:rsid w:val="00267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F5360-69C5-4DF2-A489-503C7624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5</cp:revision>
  <dcterms:created xsi:type="dcterms:W3CDTF">2019-09-19T06:46:00Z</dcterms:created>
  <dcterms:modified xsi:type="dcterms:W3CDTF">2019-09-20T08:23:00Z</dcterms:modified>
</cp:coreProperties>
</file>